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🧑‍💻 Guide for the React Frontend Developer</w:t>
      </w:r>
    </w:p>
    <w:p>
      <w:pPr>
        <w:pStyle w:val="Heading2"/>
      </w:pPr>
      <w:r>
        <w:t>🧠 Objective</w:t>
      </w:r>
    </w:p>
    <w:p>
      <w:r>
        <w:t>You need to build a Telegram-like interface in React that connects to the Django backend.</w:t>
      </w:r>
    </w:p>
    <w:p>
      <w:pPr>
        <w:pStyle w:val="Heading2"/>
      </w:pPr>
      <w:r>
        <w:t>🔌 Backend Base URL</w:t>
      </w:r>
    </w:p>
    <w:p>
      <w:r>
        <w:t>http://localhost:8000/api/</w:t>
      </w:r>
    </w:p>
    <w:p>
      <w:pPr>
        <w:pStyle w:val="Heading2"/>
      </w:pPr>
      <w:r>
        <w:t>📡 API Endpoints</w:t>
      </w:r>
    </w:p>
    <w:p>
      <w:pPr>
        <w:pStyle w:val="IntenseQuote"/>
      </w:pPr>
      <w:r>
        <w:br/>
        <w:t>POST   send_code/           - Send Telegram login code</w:t>
        <w:br/>
        <w:t>POST   verify_code/         - Verify login and get session</w:t>
        <w:br/>
        <w:t>GET    user_info/           - Get Telegram user info</w:t>
        <w:br/>
        <w:t>GET    chats/               - Get chat list</w:t>
        <w:br/>
        <w:t>POST   send_message/        - Send a message to chat</w:t>
        <w:br/>
        <w:t>GET    history/&lt;chat_id&gt;/   - Get message history of a chat</w:t>
        <w:br/>
      </w:r>
    </w:p>
    <w:p>
      <w:pPr>
        <w:pStyle w:val="Heading2"/>
      </w:pPr>
      <w:r>
        <w:t>📤 Login Flow</w:t>
      </w:r>
    </w:p>
    <w:p>
      <w:r>
        <w:t>1. User enters phone number → Call send_code/</w:t>
      </w:r>
    </w:p>
    <w:p>
      <w:r>
        <w:t>2. Receive phone_code_hash from response</w:t>
      </w:r>
    </w:p>
    <w:p>
      <w:r>
        <w:t>3. Ask user to enter the code they received on Telegram</w:t>
      </w:r>
    </w:p>
    <w:p>
      <w:r>
        <w:t>4. Call verify_code/ with phone, code, and phone_code_hash</w:t>
      </w:r>
    </w:p>
    <w:p>
      <w:pPr>
        <w:pStyle w:val="Heading2"/>
      </w:pPr>
      <w:r>
        <w:t>🪪 Session Handling</w:t>
      </w:r>
    </w:p>
    <w:p>
      <w:r>
        <w:t>Session strings are stored by backend. Treat it as stateful post login.</w:t>
      </w:r>
    </w:p>
    <w:p>
      <w:pPr>
        <w:pStyle w:val="Heading2"/>
      </w:pPr>
      <w:r>
        <w:t>💡 Real-Time Messages</w:t>
      </w:r>
    </w:p>
    <w:p>
      <w:r>
        <w:t>Messages are stored via receiver.py in the backend.</w:t>
      </w:r>
    </w:p>
    <w:p>
      <w:r>
        <w:t>You can poll history endpoint or add WebSocket later.</w:t>
      </w:r>
    </w:p>
    <w:p>
      <w:pPr>
        <w:pStyle w:val="Heading2"/>
      </w:pPr>
      <w:r>
        <w:t>🛠️ Developer Setup</w:t>
      </w:r>
    </w:p>
    <w:p>
      <w:pPr>
        <w:pStyle w:val="IntenseQuote"/>
      </w:pPr>
      <w:r>
        <w:br/>
        <w:t>git clone &lt;repo&gt;</w:t>
        <w:br/>
        <w:t>cd telegram-project</w:t>
        <w:br/>
        <w:t>python -m venv venv</w:t>
        <w:br/>
        <w:t>venv\Scripts\activate</w:t>
        <w:br/>
        <w:t>pip install -r requirements.txt</w:t>
        <w:br/>
        <w:t>python manage.py migrate</w:t>
        <w:br/>
        <w:t>python manage.py createsuperuser</w:t>
        <w:br/>
        <w:t>python manage.py runserver</w:t>
        <w:br/>
        <w:t>python telegramchat/receiver.py</w:t>
        <w:br/>
      </w:r>
    </w:p>
    <w:p>
      <w:pPr>
        <w:pStyle w:val="Heading2"/>
      </w:pPr>
      <w:r>
        <w:t>🚀 Running the Backend Project</w:t>
      </w:r>
    </w:p>
    <w:p>
      <w:r>
        <w:br/>
        <w:t>Follow these steps to set up and run the backend project:</w:t>
        <w:br/>
        <w:br/>
        <w:t>1. Clone or extract the project files into your development environment.</w:t>
        <w:br/>
        <w:t>2. Ensure Python 3.10 or newer is installed.</w:t>
        <w:br/>
        <w:t>3. Create and activate a virtual environment (optional but recommended).</w:t>
        <w:br/>
        <w:t>4. Install dependencies manually using:</w:t>
        <w:br/>
        <w:t xml:space="preserve">   pip install django</w:t>
        <w:br/>
        <w:t xml:space="preserve">   pip install telethon</w:t>
        <w:br/>
        <w:br/>
        <w:t>5. Apply migrations to set up the database:</w:t>
        <w:br/>
        <w:t xml:space="preserve">   python manage.py makemigrations</w:t>
        <w:br/>
        <w:t xml:space="preserve">   python manage.py migrate</w:t>
        <w:br/>
        <w:br/>
        <w:t>6. Create a superuser for admin access (optional but recommended):</w:t>
        <w:br/>
        <w:t xml:space="preserve">   python manage.py createsuperuser</w:t>
        <w:br/>
        <w:br/>
        <w:t>7. Run the Django development server:</w:t>
        <w:br/>
        <w:t xml:space="preserve">   python manage.py runserver</w:t>
        <w:br/>
        <w:br/>
        <w:t>8. To start listening for incoming messages from logged-in Telegram users, run:</w:t>
        <w:br/>
        <w:t xml:space="preserve">   python telegramchat/receiver.py</w:t>
        <w:br/>
        <w:br/>
        <w:t>Ensure you replace the placeholders in settings.py with actual API credentials.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